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3DE0" w14:textId="77777777" w:rsidR="00BD0EA9" w:rsidRDefault="00000000">
      <w:pPr>
        <w:pStyle w:val="Title"/>
      </w:pPr>
      <w:r>
        <w:t>Comparison of Linear &amp; Nonlinear Models Using Weather Data</w:t>
      </w:r>
    </w:p>
    <w:p w14:paraId="093C67B6" w14:textId="77777777" w:rsidR="00BD0EA9" w:rsidRDefault="00000000">
      <w:pPr>
        <w:pStyle w:val="Heading1"/>
      </w:pPr>
      <w:r>
        <w:t>1. Introduction</w:t>
      </w:r>
    </w:p>
    <w:p w14:paraId="6D636078" w14:textId="77777777" w:rsidR="00BD0EA9" w:rsidRDefault="00000000">
      <w:r>
        <w:t>This report presents a comparison between linear and nonlinear models applied to a synthetic weather dataset involving humidity and temperature. The goal is to evaluate the effectiveness of linear versus nonlinear regression in modeling real-world-like data and to determine under what conditions nonlinear models provide a better fit.</w:t>
      </w:r>
    </w:p>
    <w:p w14:paraId="1878D402" w14:textId="77777777" w:rsidR="00BD0EA9" w:rsidRDefault="00000000">
      <w:pPr>
        <w:pStyle w:val="Heading1"/>
      </w:pPr>
      <w:r>
        <w:t>2. Dataset Description</w:t>
      </w:r>
    </w:p>
    <w:p w14:paraId="6E6A004E" w14:textId="77777777" w:rsidR="00BD0EA9" w:rsidRDefault="00000000">
      <w:r>
        <w:t>The dataset consists of 100 data points with humidity values ranging from 20% to 100% and corresponding temperature values. The temperature values are influenced by a nonlinear relationship with humidity and include random noise to simulate real-world data.</w:t>
      </w:r>
    </w:p>
    <w:p w14:paraId="739A9749" w14:textId="77777777" w:rsidR="00BD0EA9" w:rsidRDefault="00000000">
      <w:pPr>
        <w:pStyle w:val="Heading1"/>
      </w:pPr>
      <w:r>
        <w:t>3. Model Application</w:t>
      </w:r>
    </w:p>
    <w:p w14:paraId="0CAABB8A" w14:textId="77777777" w:rsidR="00BD0EA9" w:rsidRDefault="00000000">
      <w:r>
        <w:t>Two models were applied to the dataset:</w:t>
      </w:r>
      <w:r>
        <w:br/>
        <w:t>- Generalized Linear Model (Linear Regression)</w:t>
      </w:r>
      <w:r>
        <w:br/>
        <w:t>- Nonlinear Regression (Polynomial Regression with degree 2)</w:t>
      </w:r>
    </w:p>
    <w:p w14:paraId="0CE965E4" w14:textId="77777777" w:rsidR="00BD0EA9" w:rsidRDefault="00000000">
      <w:pPr>
        <w:pStyle w:val="Heading1"/>
      </w:pPr>
      <w:r>
        <w:t>4. Evaluation &amp; Analysis</w:t>
      </w:r>
    </w:p>
    <w:p w14:paraId="70F69D9D" w14:textId="77777777" w:rsidR="00BD0EA9" w:rsidRDefault="00000000">
      <w:r>
        <w:t>**Linear Model**</w:t>
      </w:r>
      <w:r>
        <w:br/>
        <w:t>R² Score: 0.954</w:t>
      </w:r>
      <w:r>
        <w:br/>
        <w:t>RMSE: 5.131</w:t>
      </w:r>
      <w:r>
        <w:br/>
      </w:r>
      <w:r>
        <w:br/>
        <w:t>**Nonlinear Model**</w:t>
      </w:r>
      <w:r>
        <w:br/>
        <w:t>R² Score: 0.997</w:t>
      </w:r>
      <w:r>
        <w:br/>
        <w:t>RMSE: 1.351</w:t>
      </w:r>
      <w:r>
        <w:br/>
      </w:r>
      <w:r>
        <w:br/>
        <w:t>The nonlinear model outperformed the linear model in terms of both R² score and RMSE, indicating a better fit to the data.</w:t>
      </w:r>
    </w:p>
    <w:p w14:paraId="40097C4F" w14:textId="77777777" w:rsidR="00BD0EA9" w:rsidRDefault="00000000">
      <w:r>
        <w:t>Residual analysis further supports this conclusion: the residuals of the linear model show a distinct pattern, suggesting a poor fit, whereas the nonlinear model residuals are more randomly scattered, which is characteristic of a better-fitting model.</w:t>
      </w:r>
    </w:p>
    <w:p w14:paraId="46F2A84F" w14:textId="77777777" w:rsidR="00BD0EA9" w:rsidRDefault="00000000">
      <w:r>
        <w:rPr>
          <w:noProof/>
        </w:rPr>
        <w:lastRenderedPageBreak/>
        <w:drawing>
          <wp:inline distT="0" distB="0" distL="0" distR="0" wp14:anchorId="7EF89BBB" wp14:editId="227B4807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model_comparis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EB8" w14:textId="77777777" w:rsidR="00BD0EA9" w:rsidRDefault="00000000">
      <w:r>
        <w:t>Figure: Comparison of model fits and residuals</w:t>
      </w:r>
    </w:p>
    <w:p w14:paraId="4E4EC8BF" w14:textId="77777777" w:rsidR="00BD0EA9" w:rsidRDefault="00000000">
      <w:pPr>
        <w:pStyle w:val="Heading1"/>
      </w:pPr>
      <w:r>
        <w:t>5. Conclusion</w:t>
      </w:r>
    </w:p>
    <w:p w14:paraId="3F78238D" w14:textId="77777777" w:rsidR="00BD0EA9" w:rsidRDefault="00000000">
      <w:r>
        <w:t>Linear models are useful for data with straightforward, linear relationships between variables. However, in many real-world cases, relationships are inherently nonlinear. This analysis demonstrates that when data exhibits curvature or complex patterns, nonlinear models like polynomial regression can significantly improve model accuracy and reliability.</w:t>
      </w:r>
    </w:p>
    <w:p w14:paraId="56B95E89" w14:textId="4463EA78" w:rsidR="00E478E9" w:rsidRPr="00E478E9" w:rsidRDefault="00E478E9">
      <w:pPr>
        <w:rPr>
          <w:b/>
          <w:bCs/>
          <w:sz w:val="44"/>
          <w:szCs w:val="44"/>
        </w:rPr>
      </w:pPr>
      <w:r w:rsidRPr="00E478E9">
        <w:rPr>
          <w:b/>
          <w:bCs/>
          <w:sz w:val="44"/>
          <w:szCs w:val="44"/>
        </w:rPr>
        <w:t>CODE</w:t>
      </w:r>
    </w:p>
    <w:p w14:paraId="273400B8" w14:textId="77777777" w:rsidR="00E478E9" w:rsidRDefault="00E478E9" w:rsidP="00E478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0C60B3" w14:textId="77777777" w:rsidR="00E478E9" w:rsidRDefault="00E478E9" w:rsidP="00E478E9">
      <w:r>
        <w:t>import pandas as pd</w:t>
      </w:r>
    </w:p>
    <w:p w14:paraId="22E65BF1" w14:textId="77777777" w:rsidR="00E478E9" w:rsidRDefault="00E478E9" w:rsidP="00E478E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A61E6C4" w14:textId="77777777" w:rsidR="00E478E9" w:rsidRDefault="00E478E9" w:rsidP="00E478E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18DEF294" w14:textId="77777777" w:rsidR="00E478E9" w:rsidRDefault="00E478E9" w:rsidP="00E478E9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C0CD788" w14:textId="77777777" w:rsidR="00E478E9" w:rsidRDefault="00E478E9" w:rsidP="00E478E9"/>
    <w:p w14:paraId="53B545FC" w14:textId="77777777" w:rsidR="00E478E9" w:rsidRDefault="00E478E9" w:rsidP="00E478E9">
      <w:r>
        <w:t># Sample synthetic weather data</w:t>
      </w:r>
    </w:p>
    <w:p w14:paraId="6C4ABC9F" w14:textId="77777777" w:rsidR="00E478E9" w:rsidRDefault="00E478E9" w:rsidP="00E478E9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0A330512" w14:textId="77777777" w:rsidR="00E478E9" w:rsidRDefault="00E478E9" w:rsidP="00E478E9">
      <w:r>
        <w:t xml:space="preserve">humidity = </w:t>
      </w:r>
      <w:proofErr w:type="spellStart"/>
      <w:proofErr w:type="gramStart"/>
      <w:r>
        <w:t>np.linspace</w:t>
      </w:r>
      <w:proofErr w:type="spellEnd"/>
      <w:proofErr w:type="gramEnd"/>
      <w:r>
        <w:t>(20, 100, 100)</w:t>
      </w:r>
    </w:p>
    <w:p w14:paraId="625626D4" w14:textId="77777777" w:rsidR="00E478E9" w:rsidRDefault="00E478E9" w:rsidP="00E478E9">
      <w:r>
        <w:t xml:space="preserve">temperature = 30 - 0.2 * humidity + 0.01 * humidity**2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scale=1.5, size=</w:t>
      </w:r>
      <w:proofErr w:type="spellStart"/>
      <w:proofErr w:type="gramStart"/>
      <w:r>
        <w:t>humidity.shape</w:t>
      </w:r>
      <w:proofErr w:type="spellEnd"/>
      <w:proofErr w:type="gramEnd"/>
      <w:r>
        <w:t>)</w:t>
      </w:r>
    </w:p>
    <w:p w14:paraId="1E1C8210" w14:textId="77777777" w:rsidR="00E478E9" w:rsidRDefault="00E478E9" w:rsidP="00E478E9"/>
    <w:p w14:paraId="46B65AA2" w14:textId="77777777" w:rsidR="00E478E9" w:rsidRDefault="00E478E9" w:rsidP="00E478E9">
      <w:r>
        <w:t xml:space="preserve"># Prepare the </w:t>
      </w:r>
      <w:proofErr w:type="spellStart"/>
      <w:r>
        <w:t>DataFrame</w:t>
      </w:r>
      <w:proofErr w:type="spellEnd"/>
    </w:p>
    <w:p w14:paraId="5CBFC2E1" w14:textId="77777777" w:rsidR="00E478E9" w:rsidRDefault="00E478E9" w:rsidP="00E478E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({'Humidity': humidity, 'Temperature': temperature})</w:t>
      </w:r>
    </w:p>
    <w:p w14:paraId="43A41D43" w14:textId="77777777" w:rsidR="00E478E9" w:rsidRDefault="00E478E9" w:rsidP="00E478E9">
      <w:r>
        <w:t xml:space="preserve">X = </w:t>
      </w:r>
      <w:proofErr w:type="spellStart"/>
      <w:r>
        <w:t>df</w:t>
      </w:r>
      <w:proofErr w:type="spellEnd"/>
      <w:r>
        <w:t>[['Humidity']]</w:t>
      </w:r>
    </w:p>
    <w:p w14:paraId="0A035FEC" w14:textId="77777777" w:rsidR="00E478E9" w:rsidRDefault="00E478E9" w:rsidP="00E478E9">
      <w:r>
        <w:t xml:space="preserve">y = </w:t>
      </w:r>
      <w:proofErr w:type="spellStart"/>
      <w:r>
        <w:t>df</w:t>
      </w:r>
      <w:proofErr w:type="spellEnd"/>
      <w:r>
        <w:t>['Temperature']</w:t>
      </w:r>
    </w:p>
    <w:p w14:paraId="3E838646" w14:textId="77777777" w:rsidR="00E478E9" w:rsidRDefault="00E478E9" w:rsidP="00E478E9"/>
    <w:p w14:paraId="56C30558" w14:textId="77777777" w:rsidR="00E478E9" w:rsidRDefault="00E478E9" w:rsidP="00E478E9">
      <w:r>
        <w:t># --- Linear Regression (GLM) ---</w:t>
      </w:r>
    </w:p>
    <w:p w14:paraId="12B0D99D" w14:textId="77777777" w:rsidR="00E478E9" w:rsidRDefault="00E478E9" w:rsidP="00E478E9">
      <w:proofErr w:type="spellStart"/>
      <w:r>
        <w:t>linear_model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5990AF1" w14:textId="77777777" w:rsidR="00E478E9" w:rsidRDefault="00E478E9" w:rsidP="00E478E9">
      <w:proofErr w:type="spellStart"/>
      <w:proofErr w:type="gramStart"/>
      <w:r>
        <w:t>linear_model.fit</w:t>
      </w:r>
      <w:proofErr w:type="spellEnd"/>
      <w:r>
        <w:t>(</w:t>
      </w:r>
      <w:proofErr w:type="gramEnd"/>
      <w:r>
        <w:t>X, y)</w:t>
      </w:r>
    </w:p>
    <w:p w14:paraId="7B458E26" w14:textId="77777777" w:rsidR="00E478E9" w:rsidRDefault="00E478E9" w:rsidP="00E478E9">
      <w:proofErr w:type="spellStart"/>
      <w:r>
        <w:t>linear_preds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model.predict</w:t>
      </w:r>
      <w:proofErr w:type="spellEnd"/>
      <w:proofErr w:type="gramEnd"/>
      <w:r>
        <w:t>(X)</w:t>
      </w:r>
    </w:p>
    <w:p w14:paraId="366B3666" w14:textId="77777777" w:rsidR="00E478E9" w:rsidRDefault="00E478E9" w:rsidP="00E478E9"/>
    <w:p w14:paraId="4A12C4CA" w14:textId="77777777" w:rsidR="00E478E9" w:rsidRDefault="00E478E9" w:rsidP="00E478E9">
      <w:r>
        <w:t># --- Nonlinear Regression (Polynomial Regression) ---</w:t>
      </w:r>
    </w:p>
    <w:p w14:paraId="4D145C23" w14:textId="77777777" w:rsidR="00E478E9" w:rsidRDefault="00E478E9" w:rsidP="00E478E9">
      <w:r>
        <w:t xml:space="preserve">poly = </w:t>
      </w:r>
      <w:proofErr w:type="spellStart"/>
      <w:r>
        <w:t>PolynomialFeatures</w:t>
      </w:r>
      <w:proofErr w:type="spellEnd"/>
      <w:r>
        <w:t>(degree=2)</w:t>
      </w:r>
    </w:p>
    <w:p w14:paraId="211F93FE" w14:textId="77777777" w:rsidR="00E478E9" w:rsidRDefault="00E478E9" w:rsidP="00E478E9">
      <w:proofErr w:type="spellStart"/>
      <w:r>
        <w:t>X_poly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(X)</w:t>
      </w:r>
    </w:p>
    <w:p w14:paraId="537D329E" w14:textId="77777777" w:rsidR="00E478E9" w:rsidRDefault="00E478E9" w:rsidP="00E478E9">
      <w:proofErr w:type="spellStart"/>
      <w:r>
        <w:t>poly_model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50BABD9" w14:textId="77777777" w:rsidR="00E478E9" w:rsidRDefault="00E478E9" w:rsidP="00E478E9">
      <w:proofErr w:type="spellStart"/>
      <w:proofErr w:type="gramStart"/>
      <w:r>
        <w:t>poly_model.fit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2BCC4C25" w14:textId="77777777" w:rsidR="00E478E9" w:rsidRDefault="00E478E9" w:rsidP="00E478E9">
      <w:proofErr w:type="spellStart"/>
      <w:r>
        <w:t>poly_preds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X_poly</w:t>
      </w:r>
      <w:proofErr w:type="spellEnd"/>
      <w:r>
        <w:t>)</w:t>
      </w:r>
    </w:p>
    <w:p w14:paraId="5791F6A4" w14:textId="77777777" w:rsidR="00E478E9" w:rsidRDefault="00E478E9" w:rsidP="00E478E9"/>
    <w:p w14:paraId="15AFCB32" w14:textId="77777777" w:rsidR="00E478E9" w:rsidRDefault="00E478E9" w:rsidP="00E478E9">
      <w:r>
        <w:t># --- Evaluation Metrics ---</w:t>
      </w:r>
    </w:p>
    <w:p w14:paraId="1412F9EF" w14:textId="77777777" w:rsidR="00E478E9" w:rsidRDefault="00E478E9" w:rsidP="00E478E9">
      <w:r>
        <w:lastRenderedPageBreak/>
        <w:t>linear_r2 =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linear_preds</w:t>
      </w:r>
      <w:proofErr w:type="spellEnd"/>
      <w:r>
        <w:t>)</w:t>
      </w:r>
    </w:p>
    <w:p w14:paraId="370B0537" w14:textId="77777777" w:rsidR="00E478E9" w:rsidRDefault="00E478E9" w:rsidP="00E478E9">
      <w:r>
        <w:t>poly_r2 =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poly_preds</w:t>
      </w:r>
      <w:proofErr w:type="spellEnd"/>
      <w:r>
        <w:t>)</w:t>
      </w:r>
    </w:p>
    <w:p w14:paraId="3CD3DC15" w14:textId="77777777" w:rsidR="00E478E9" w:rsidRDefault="00E478E9" w:rsidP="00E478E9">
      <w:proofErr w:type="spellStart"/>
      <w:r>
        <w:t>linear_rmse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linear_preds</w:t>
      </w:r>
      <w:proofErr w:type="spellEnd"/>
      <w:r>
        <w:t>))</w:t>
      </w:r>
    </w:p>
    <w:p w14:paraId="26AEE7F3" w14:textId="77777777" w:rsidR="00E478E9" w:rsidRDefault="00E478E9" w:rsidP="00E478E9">
      <w:proofErr w:type="spellStart"/>
      <w:r>
        <w:t>poly_rmse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poly_preds</w:t>
      </w:r>
      <w:proofErr w:type="spellEnd"/>
      <w:r>
        <w:t>))</w:t>
      </w:r>
    </w:p>
    <w:p w14:paraId="1F051259" w14:textId="77777777" w:rsidR="00E478E9" w:rsidRDefault="00E478E9" w:rsidP="00E478E9"/>
    <w:p w14:paraId="209D953C" w14:textId="77777777" w:rsidR="00E478E9" w:rsidRDefault="00E478E9" w:rsidP="00E478E9">
      <w:r>
        <w:t># Print results</w:t>
      </w:r>
    </w:p>
    <w:p w14:paraId="5872DB6A" w14:textId="77777777" w:rsidR="00E478E9" w:rsidRDefault="00E478E9" w:rsidP="00E478E9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Model - R²: {linear_r2:.3f}, RMSE: {linear_rmse:.3f}")</w:t>
      </w:r>
    </w:p>
    <w:p w14:paraId="00F6E231" w14:textId="49584953" w:rsidR="00E478E9" w:rsidRDefault="00E478E9" w:rsidP="00E478E9">
      <w:proofErr w:type="gramStart"/>
      <w:r>
        <w:t>print(</w:t>
      </w:r>
      <w:proofErr w:type="spellStart"/>
      <w:proofErr w:type="gramEnd"/>
      <w:r>
        <w:t>f"Nonlinear</w:t>
      </w:r>
      <w:proofErr w:type="spellEnd"/>
      <w:r>
        <w:t xml:space="preserve"> Model - R²: {poly_r2:.3f}, RMSE: {poly_rmse:.3f}")</w:t>
      </w:r>
    </w:p>
    <w:sectPr w:rsidR="00E47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728865">
    <w:abstractNumId w:val="8"/>
  </w:num>
  <w:num w:numId="2" w16cid:durableId="543562259">
    <w:abstractNumId w:val="6"/>
  </w:num>
  <w:num w:numId="3" w16cid:durableId="583221446">
    <w:abstractNumId w:val="5"/>
  </w:num>
  <w:num w:numId="4" w16cid:durableId="1786072584">
    <w:abstractNumId w:val="4"/>
  </w:num>
  <w:num w:numId="5" w16cid:durableId="511333844">
    <w:abstractNumId w:val="7"/>
  </w:num>
  <w:num w:numId="6" w16cid:durableId="1973050737">
    <w:abstractNumId w:val="3"/>
  </w:num>
  <w:num w:numId="7" w16cid:durableId="304163061">
    <w:abstractNumId w:val="2"/>
  </w:num>
  <w:num w:numId="8" w16cid:durableId="711344088">
    <w:abstractNumId w:val="1"/>
  </w:num>
  <w:num w:numId="9" w16cid:durableId="5107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0EA9"/>
    <w:rsid w:val="00CB0664"/>
    <w:rsid w:val="00D6338A"/>
    <w:rsid w:val="00E47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86B70"/>
  <w14:defaultImageDpi w14:val="300"/>
  <w15:docId w15:val="{135795D3-68FC-4A0C-B7AB-E430CBC7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2601</Characters>
  <Application>Microsoft Office Word</Application>
  <DocSecurity>0</DocSecurity>
  <Lines>61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Kanan Gupta</cp:lastModifiedBy>
  <cp:revision>2</cp:revision>
  <dcterms:created xsi:type="dcterms:W3CDTF">2013-12-23T23:15:00Z</dcterms:created>
  <dcterms:modified xsi:type="dcterms:W3CDTF">2025-04-09T10:21:00Z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6451b138f853cc0479781443924261755b6d3a58d1eed8ad1e5f73b05ede29df</vt:lpwstr>
  </property>
</Properties>
</file>